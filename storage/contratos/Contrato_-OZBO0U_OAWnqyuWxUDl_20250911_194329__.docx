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PROMESA DE COMPRAVENTA</w:t>
      </w:r>
    </w:p>
    <w:p>
      <w:r>
        <w:t>En la ciudad de Cabo San Lucas, B.C.S., a la fecha 09/08/2025, comparecen por una parte como PROMITENTE VENDEDOR: washingt, con domicilio en ________________, y por la otra parte el PROMITENTE COMPRADOR: —, con domicilio en —.</w:t>
      </w:r>
    </w:p>
    <w:p>
      <w:pPr>
        <w:pStyle w:val="Heading2"/>
      </w:pPr>
      <w:r>
        <w:t>ANTECEDENTES DE PROPIEDAD</w:t>
      </w:r>
    </w:p>
    <w:p>
      <w:r>
        <w:t>El VENDEDOR manifiesta que es legítimo propietario del predio ubicado en el desarrollo CEMENTo12, con dirección PADRE SOLEDAD odod688, inscrito a su nombre en ________________ y libre de gravámenes.</w:t>
      </w:r>
    </w:p>
    <w:p>
      <w:pPr>
        <w:pStyle w:val="Heading2"/>
      </w:pPr>
      <w:r>
        <w:t>DETALLE DEL LOTE</w:t>
      </w:r>
    </w:p>
    <w:p>
      <w:r>
        <w:t>Número de Lote: 150 — manzana 150</w:t>
        <w:br/>
        <w:t>Manzana: manzana 150</w:t>
        <w:br/>
        <w:t>Medidas: F: 10  D: 10  I: 10  P: 10</w:t>
        <w:br/>
        <w:t>Superficie: 400.00 m² m²</w:t>
        <w:br/>
        <w:t>Precio de Compraventa: $ 10,000.00</w:t>
      </w:r>
    </w:p>
    <w:p>
      <w:pPr>
        <w:pStyle w:val="Heading2"/>
      </w:pPr>
      <w:r>
        <w:t>FORMA DE PAGO</w:t>
      </w:r>
    </w:p>
    <w:p>
      <w:r>
        <w:t>El COMPRADOR se obliga a pagar al VENDEDOR la cantidad de $ 10,000.00 (—) en la forma siguiente:</w:t>
        <w:br/>
        <w:t>Enganche: —</w:t>
        <w:br/>
        <w:t>Modalidad: —</w:t>
        <w:br/>
        <w:t>Cuotas: —</w:t>
        <w:br/>
        <w:t>Inicio: —</w:t>
        <w:br/>
        <w:t>Número de Cuenta: —</w:t>
        <w:br/>
      </w:r>
    </w:p>
    <w:p>
      <w:pPr>
        <w:pStyle w:val="Heading2"/>
      </w:pPr>
      <w:r>
        <w:t>CLÁUSULAS</w:t>
      </w:r>
    </w:p>
    <w:p>
      <w:r>
        <w:t>1. PREDIAL: El pago de impuesto predial estará a cargo del COMPRADOR a partir de la firma de este contrato.</w:t>
      </w:r>
    </w:p>
    <w:p>
      <w:r>
        <w:t>2. ENTREGA: La entrega material del lote se realizará el día 09/08/2025.</w:t>
      </w:r>
    </w:p>
    <w:p>
      <w:r>
        <w:t>3. NOTIFICACIONES: Para efectos de notificaciones, las partes señalan como domicilios los indicados en este contrato.</w:t>
      </w:r>
    </w:p>
    <w:p>
      <w:r>
        <w:t>4. JURISDICCIÓN: Para la interpretación y cumplimiento de este contrato, las partes se someten a los tribunales de Cabo San Lucas, B.C.S.</w:t>
      </w:r>
    </w:p>
    <w:p>
      <w:r>
        <w:br/>
        <w:br/>
        <w:br/>
      </w:r>
    </w:p>
    <w:p>
      <w:r>
        <w:t>_______________________________</w:t>
        <w:br/>
        <w:t>PROMITENTE VENDEDOR</w:t>
      </w:r>
    </w:p>
    <w:p>
      <w:r>
        <w:br/>
        <w:br/>
        <w:br/>
      </w:r>
    </w:p>
    <w:p>
      <w:r>
        <w:t>_______________________________</w:t>
        <w:br/>
        <w:t>PROMITENTE COMPRADOR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