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1757365304465</w:t>
      </w:r>
    </w:p>
    <w:p/>
    <w:p>
      <w:pPr>
        <w:spacing w:before="0" w:after="40" w:line="264" w:lineRule="auto"/>
        <w:jc w:val="center"/>
      </w:pPr>
      <w:r>
        <w:rPr>
          <w:b/>
        </w:rPr>
        <w:t xml:space="preserve">Proyecto: </w:t>
      </w:r>
      <w:r>
        <w:t>CEMENT</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juan_ponce</w:t>
      </w:r>
    </w:p>
    <w:p>
      <w:pPr>
        <w:spacing w:before="0" w:after="40" w:line="264" w:lineRule="auto"/>
        <w:jc w:val="center"/>
      </w:pPr>
      <w:r>
        <w:rPr>
          <w:b/>
        </w:rPr>
        <w:t xml:space="preserve">Teléfono: </w:t>
      </w:r>
      <w:r>
        <w:t xml:space="preserve">—   </w:t>
      </w:r>
    </w:p>
    <w:p>
      <w:pPr>
        <w:spacing w:before="0" w:after="40" w:line="264" w:lineRule="auto"/>
        <w:jc w:val="center"/>
      </w:pPr>
      <w:r>
        <w:rPr>
          <w:b/>
        </w:rPr>
        <w:t xml:space="preserve">Email: </w:t>
      </w:r>
      <w:r>
        <w:t>juan@gmail.com</w:t>
      </w:r>
    </w:p>
    <w:p>
      <w:pPr>
        <w:spacing w:before="0" w:after="40" w:line="264" w:lineRule="auto"/>
        <w:jc w:val="center"/>
      </w:pPr>
      <w:r>
        <w:rPr>
          <w:b/>
        </w:rPr>
        <w:t xml:space="preserve">Fecha contrato: </w:t>
      </w:r>
      <w:r>
        <w:t>08/09/2025</w:t>
      </w:r>
    </w:p>
    <w:p/>
    <w:p>
      <w:pPr>
        <w:spacing w:before="120" w:after="0" w:line="276" w:lineRule="auto"/>
      </w:pPr>
      <w:r>
        <w:rPr>
          <w:b/>
        </w:rPr>
        <w:t xml:space="preserve">Promitente Comprador: </w:t>
      </w:r>
      <w:r>
        <w:t>mateo alphiv</w:t>
      </w:r>
    </w:p>
    <w:p>
      <w:pPr>
        <w:spacing w:before="0" w:after="0" w:line="276" w:lineRule="auto"/>
      </w:pPr>
      <w:r>
        <w:rPr>
          <w:b/>
        </w:rPr>
        <w:t xml:space="preserve">Identificación: </w:t>
      </w:r>
      <w:r>
        <w:t/>
      </w:r>
    </w:p>
    <w:p>
      <w:pPr>
        <w:spacing w:before="0" w:after="120" w:line="276" w:lineRule="auto"/>
      </w:pPr>
      <w:r>
        <w:rPr>
          <w:b/>
        </w:rPr>
        <w:t xml:space="preserve">Domicilio: </w:t>
      </w:r>
      <w:r>
        <w:t/>
      </w:r>
    </w:p>
    <w:p>
      <w:pPr>
        <w:spacing w:before="0" w:after="240" w:line="276" w:lineRule="auto"/>
      </w:pPr>
      <w:r>
        <w:rPr>
          <w:b/>
        </w:rPr>
        <w:t xml:space="preserve">Asesor/Agente: </w:t>
      </w:r>
      <w:r>
        <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
            </w:r>
          </w:p>
        </w:tc>
        <w:tc>
          <w:tcPr>
            <w:tcW w:type="dxa" w:w="1728"/>
          </w:tcPr>
          <w:p>
            <w:r>
              <w:t/>
            </w:r>
          </w:p>
        </w:tc>
        <w:tc>
          <w:tcPr>
            <w:tcW w:type="dxa" w:w="1728"/>
          </w:tcPr>
          <w:p>
            <w:r>
              <w:t/>
            </w:r>
          </w:p>
        </w:tc>
        <w:tc>
          <w:tcPr>
            <w:tcW w:type="dxa" w:w="1728"/>
          </w:tcPr>
          <w:p>
            <w:r>
              <w:t/>
            </w:r>
          </w:p>
        </w:tc>
        <w:tc>
          <w:tcPr>
            <w:tcW w:type="dxa" w:w="1728"/>
          </w:tcPr>
          <w:p>
            <w:r>
              <w:t>0.00</w:t>
            </w:r>
          </w:p>
        </w:tc>
      </w:tr>
    </w:tbl>
    <w:p/>
    <w:p>
      <w:r>
        <w:rPr>
          <w:b/>
        </w:rPr>
        <w:t xml:space="preserve">TOTAL DEL CONTRATO: </w:t>
      </w:r>
      <w:r>
        <w:t>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PACIFICO · Beneficiario: JUAN PONCE · CLABE: 243456 · ID: 4364646</w:t>
      </w:r>
    </w:p>
    <w:p>
      <w:pPr>
        <w:spacing w:before="0" w:after="40" w:line="276" w:lineRule="auto"/>
      </w:pPr>
      <w:r>
        <w:t>2) Banco: PICHINCHA · Beneficiario: WASHINGTON · CLABE: 463643 · ID: 4634634</w:t>
      </w:r>
    </w:p>
    <w:p>
      <w:pPr>
        <w:spacing w:before="0" w:after="40" w:line="276" w:lineRule="auto"/>
      </w:pPr>
      <w:r>
        <w:t>3) Banco: pichincha · Beneficiario: washington romero d · CLABE: 5465645656 · ID: 56756756756</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